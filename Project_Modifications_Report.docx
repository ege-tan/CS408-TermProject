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FBF5E" w14:textId="44A2E884" w:rsidR="0073634B" w:rsidRPr="0073634B" w:rsidRDefault="00000000" w:rsidP="0073634B">
      <w:pPr>
        <w:pStyle w:val="Heading1"/>
      </w:pPr>
      <w:r w:rsidRPr="0073634B">
        <w:rPr>
          <w:sz w:val="32"/>
          <w:szCs w:val="32"/>
        </w:rPr>
        <w:t>Modifications Made to Project Code</w:t>
      </w:r>
      <w:r w:rsidR="004B681A" w:rsidRPr="0073634B">
        <w:rPr>
          <w:sz w:val="32"/>
          <w:szCs w:val="32"/>
        </w:rPr>
        <w:t xml:space="preserve"> for Second Demo</w:t>
      </w:r>
    </w:p>
    <w:p w14:paraId="0F5B3B76" w14:textId="67EA31DB" w:rsidR="00D2771D" w:rsidRDefault="00000000">
      <w:pPr>
        <w:pStyle w:val="Heading2"/>
      </w:pPr>
      <w:r>
        <w:t>1. Changes in ClientGUI.py</w:t>
      </w:r>
    </w:p>
    <w:p w14:paraId="3A04CF52" w14:textId="15194800" w:rsidR="00D2771D" w:rsidRDefault="00000000">
      <w:pPr>
        <w:pStyle w:val="Heading3"/>
      </w:pPr>
      <w:r>
        <w:t>1.1 Removal of Button State Control Functions</w:t>
      </w:r>
      <w:r w:rsidR="00145163">
        <w:t>:</w:t>
      </w:r>
    </w:p>
    <w:p w14:paraId="786AD370" w14:textId="744CB81A" w:rsidR="00145163" w:rsidRDefault="00000000" w:rsidP="004B681A">
      <w:r>
        <w:t>The following functions were removed</w:t>
      </w:r>
      <w:r w:rsidR="004B681A">
        <w:t xml:space="preserve"> because we were handling them in a wrong way, and it was not necessary feature on the code. With that change our first problem is solved which is “</w:t>
      </w:r>
      <w:r w:rsidR="004B681A" w:rsidRPr="004B681A">
        <w:t>Clients can connect back but can't act on files (-2)</w:t>
      </w:r>
      <w:r w:rsidR="004B681A">
        <w:t xml:space="preserve">”. </w:t>
      </w:r>
    </w:p>
    <w:p w14:paraId="4B66FFB9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def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disable_buttons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():</w:t>
      </w:r>
    </w:p>
    <w:p w14:paraId="2666A1C3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   connect_button.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config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</w:t>
      </w:r>
      <w:r w:rsidRPr="004B681A">
        <w:rPr>
          <w:rFonts w:ascii="Menlo" w:eastAsia="Times New Roman" w:hAnsi="Menlo" w:cs="Menlo"/>
          <w:i/>
          <w:iCs/>
          <w:color w:val="E06C75"/>
          <w:sz w:val="18"/>
          <w:szCs w:val="18"/>
          <w:lang w:val="en-TR"/>
        </w:rPr>
        <w:t>state</w:t>
      </w:r>
      <w:r w:rsidRPr="004B681A">
        <w:rPr>
          <w:rFonts w:ascii="Menlo" w:eastAsia="Times New Roman" w:hAnsi="Menlo" w:cs="Menlo"/>
          <w:color w:val="56B6C2"/>
          <w:sz w:val="18"/>
          <w:szCs w:val="18"/>
          <w:lang w:val="en-TR"/>
        </w:rPr>
        <w:t>=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"disabled"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)</w:t>
      </w:r>
    </w:p>
    <w:p w14:paraId="4A588F4E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   disconnect_button.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config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</w:t>
      </w:r>
      <w:r w:rsidRPr="004B681A">
        <w:rPr>
          <w:rFonts w:ascii="Menlo" w:eastAsia="Times New Roman" w:hAnsi="Menlo" w:cs="Menlo"/>
          <w:i/>
          <w:iCs/>
          <w:color w:val="E06C75"/>
          <w:sz w:val="18"/>
          <w:szCs w:val="18"/>
          <w:lang w:val="en-TR"/>
        </w:rPr>
        <w:t>state</w:t>
      </w:r>
      <w:r w:rsidRPr="004B681A">
        <w:rPr>
          <w:rFonts w:ascii="Menlo" w:eastAsia="Times New Roman" w:hAnsi="Menlo" w:cs="Menlo"/>
          <w:color w:val="56B6C2"/>
          <w:sz w:val="18"/>
          <w:szCs w:val="18"/>
          <w:lang w:val="en-TR"/>
        </w:rPr>
        <w:t>=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"disabled"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)</w:t>
      </w:r>
    </w:p>
    <w:p w14:paraId="427E7888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   upload_button.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config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</w:t>
      </w:r>
      <w:r w:rsidRPr="004B681A">
        <w:rPr>
          <w:rFonts w:ascii="Menlo" w:eastAsia="Times New Roman" w:hAnsi="Menlo" w:cs="Menlo"/>
          <w:i/>
          <w:iCs/>
          <w:color w:val="E06C75"/>
          <w:sz w:val="18"/>
          <w:szCs w:val="18"/>
          <w:lang w:val="en-TR"/>
        </w:rPr>
        <w:t>state</w:t>
      </w:r>
      <w:r w:rsidRPr="004B681A">
        <w:rPr>
          <w:rFonts w:ascii="Menlo" w:eastAsia="Times New Roman" w:hAnsi="Menlo" w:cs="Menlo"/>
          <w:color w:val="56B6C2"/>
          <w:sz w:val="18"/>
          <w:szCs w:val="18"/>
          <w:lang w:val="en-TR"/>
        </w:rPr>
        <w:t>=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"disabled"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)</w:t>
      </w:r>
    </w:p>
    <w:p w14:paraId="08E2C10B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   list_button.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config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</w:t>
      </w:r>
      <w:r w:rsidRPr="004B681A">
        <w:rPr>
          <w:rFonts w:ascii="Menlo" w:eastAsia="Times New Roman" w:hAnsi="Menlo" w:cs="Menlo"/>
          <w:i/>
          <w:iCs/>
          <w:color w:val="E06C75"/>
          <w:sz w:val="18"/>
          <w:szCs w:val="18"/>
          <w:lang w:val="en-TR"/>
        </w:rPr>
        <w:t>state</w:t>
      </w:r>
      <w:r w:rsidRPr="004B681A">
        <w:rPr>
          <w:rFonts w:ascii="Menlo" w:eastAsia="Times New Roman" w:hAnsi="Menlo" w:cs="Menlo"/>
          <w:color w:val="56B6C2"/>
          <w:sz w:val="18"/>
          <w:szCs w:val="18"/>
          <w:lang w:val="en-TR"/>
        </w:rPr>
        <w:t>=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"disabled"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)</w:t>
      </w:r>
    </w:p>
    <w:p w14:paraId="7E1468FB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   download_button.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config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</w:t>
      </w:r>
      <w:r w:rsidRPr="004B681A">
        <w:rPr>
          <w:rFonts w:ascii="Menlo" w:eastAsia="Times New Roman" w:hAnsi="Menlo" w:cs="Menlo"/>
          <w:i/>
          <w:iCs/>
          <w:color w:val="E06C75"/>
          <w:sz w:val="18"/>
          <w:szCs w:val="18"/>
          <w:lang w:val="en-TR"/>
        </w:rPr>
        <w:t>state</w:t>
      </w:r>
      <w:r w:rsidRPr="004B681A">
        <w:rPr>
          <w:rFonts w:ascii="Menlo" w:eastAsia="Times New Roman" w:hAnsi="Menlo" w:cs="Menlo"/>
          <w:color w:val="56B6C2"/>
          <w:sz w:val="18"/>
          <w:szCs w:val="18"/>
          <w:lang w:val="en-TR"/>
        </w:rPr>
        <w:t>=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"disabled"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)</w:t>
      </w:r>
    </w:p>
    <w:p w14:paraId="700C68E8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   delete_button.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config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</w:t>
      </w:r>
      <w:r w:rsidRPr="004B681A">
        <w:rPr>
          <w:rFonts w:ascii="Menlo" w:eastAsia="Times New Roman" w:hAnsi="Menlo" w:cs="Menlo"/>
          <w:i/>
          <w:iCs/>
          <w:color w:val="E06C75"/>
          <w:sz w:val="18"/>
          <w:szCs w:val="18"/>
          <w:lang w:val="en-TR"/>
        </w:rPr>
        <w:t>state</w:t>
      </w:r>
      <w:r w:rsidRPr="004B681A">
        <w:rPr>
          <w:rFonts w:ascii="Menlo" w:eastAsia="Times New Roman" w:hAnsi="Menlo" w:cs="Menlo"/>
          <w:color w:val="56B6C2"/>
          <w:sz w:val="18"/>
          <w:szCs w:val="18"/>
          <w:lang w:val="en-TR"/>
        </w:rPr>
        <w:t>=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"disabled"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)</w:t>
      </w:r>
    </w:p>
    <w:p w14:paraId="2721728F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</w:p>
    <w:p w14:paraId="053F27F0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def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enable_buttons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():</w:t>
      </w:r>
    </w:p>
    <w:p w14:paraId="7B050DD1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   connect_button.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config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</w:t>
      </w:r>
      <w:r w:rsidRPr="004B681A">
        <w:rPr>
          <w:rFonts w:ascii="Menlo" w:eastAsia="Times New Roman" w:hAnsi="Menlo" w:cs="Menlo"/>
          <w:i/>
          <w:iCs/>
          <w:color w:val="E06C75"/>
          <w:sz w:val="18"/>
          <w:szCs w:val="18"/>
          <w:lang w:val="en-TR"/>
        </w:rPr>
        <w:t>state</w:t>
      </w:r>
      <w:r w:rsidRPr="004B681A">
        <w:rPr>
          <w:rFonts w:ascii="Menlo" w:eastAsia="Times New Roman" w:hAnsi="Menlo" w:cs="Menlo"/>
          <w:color w:val="56B6C2"/>
          <w:sz w:val="18"/>
          <w:szCs w:val="18"/>
          <w:lang w:val="en-TR"/>
        </w:rPr>
        <w:t>=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"normal"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if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not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connected </w:t>
      </w: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else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"disabled"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)</w:t>
      </w:r>
    </w:p>
    <w:p w14:paraId="0BF00058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   disconnect_button.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config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</w:t>
      </w:r>
      <w:r w:rsidRPr="004B681A">
        <w:rPr>
          <w:rFonts w:ascii="Menlo" w:eastAsia="Times New Roman" w:hAnsi="Menlo" w:cs="Menlo"/>
          <w:i/>
          <w:iCs/>
          <w:color w:val="E06C75"/>
          <w:sz w:val="18"/>
          <w:szCs w:val="18"/>
          <w:lang w:val="en-TR"/>
        </w:rPr>
        <w:t>state</w:t>
      </w:r>
      <w:r w:rsidRPr="004B681A">
        <w:rPr>
          <w:rFonts w:ascii="Menlo" w:eastAsia="Times New Roman" w:hAnsi="Menlo" w:cs="Menlo"/>
          <w:color w:val="56B6C2"/>
          <w:sz w:val="18"/>
          <w:szCs w:val="18"/>
          <w:lang w:val="en-TR"/>
        </w:rPr>
        <w:t>=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"normal"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if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connected </w:t>
      </w: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else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"disabled"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)</w:t>
      </w:r>
    </w:p>
    <w:p w14:paraId="1149D55C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   upload_button.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config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</w:t>
      </w:r>
      <w:r w:rsidRPr="004B681A">
        <w:rPr>
          <w:rFonts w:ascii="Menlo" w:eastAsia="Times New Roman" w:hAnsi="Menlo" w:cs="Menlo"/>
          <w:i/>
          <w:iCs/>
          <w:color w:val="E06C75"/>
          <w:sz w:val="18"/>
          <w:szCs w:val="18"/>
          <w:lang w:val="en-TR"/>
        </w:rPr>
        <w:t>state</w:t>
      </w:r>
      <w:r w:rsidRPr="004B681A">
        <w:rPr>
          <w:rFonts w:ascii="Menlo" w:eastAsia="Times New Roman" w:hAnsi="Menlo" w:cs="Menlo"/>
          <w:color w:val="56B6C2"/>
          <w:sz w:val="18"/>
          <w:szCs w:val="18"/>
          <w:lang w:val="en-TR"/>
        </w:rPr>
        <w:t>=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"normal"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if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connected </w:t>
      </w: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else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"disabled"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)</w:t>
      </w:r>
    </w:p>
    <w:p w14:paraId="588AF666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   list_button.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config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</w:t>
      </w:r>
      <w:r w:rsidRPr="004B681A">
        <w:rPr>
          <w:rFonts w:ascii="Menlo" w:eastAsia="Times New Roman" w:hAnsi="Menlo" w:cs="Menlo"/>
          <w:i/>
          <w:iCs/>
          <w:color w:val="E06C75"/>
          <w:sz w:val="18"/>
          <w:szCs w:val="18"/>
          <w:lang w:val="en-TR"/>
        </w:rPr>
        <w:t>state</w:t>
      </w:r>
      <w:r w:rsidRPr="004B681A">
        <w:rPr>
          <w:rFonts w:ascii="Menlo" w:eastAsia="Times New Roman" w:hAnsi="Menlo" w:cs="Menlo"/>
          <w:color w:val="56B6C2"/>
          <w:sz w:val="18"/>
          <w:szCs w:val="18"/>
          <w:lang w:val="en-TR"/>
        </w:rPr>
        <w:t>=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"normal"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if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connected </w:t>
      </w: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else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"disabled"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)</w:t>
      </w:r>
    </w:p>
    <w:p w14:paraId="661B87EF" w14:textId="77777777" w:rsidR="004B681A" w:rsidRPr="004B681A" w:rsidRDefault="004B681A" w:rsidP="004B681A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   download_button.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config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</w:t>
      </w:r>
      <w:r w:rsidRPr="004B681A">
        <w:rPr>
          <w:rFonts w:ascii="Menlo" w:eastAsia="Times New Roman" w:hAnsi="Menlo" w:cs="Menlo"/>
          <w:i/>
          <w:iCs/>
          <w:color w:val="E06C75"/>
          <w:sz w:val="18"/>
          <w:szCs w:val="18"/>
          <w:lang w:val="en-TR"/>
        </w:rPr>
        <w:t>state</w:t>
      </w:r>
      <w:r w:rsidRPr="004B681A">
        <w:rPr>
          <w:rFonts w:ascii="Menlo" w:eastAsia="Times New Roman" w:hAnsi="Menlo" w:cs="Menlo"/>
          <w:color w:val="56B6C2"/>
          <w:sz w:val="18"/>
          <w:szCs w:val="18"/>
          <w:lang w:val="en-TR"/>
        </w:rPr>
        <w:t>=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"normal"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if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connected </w:t>
      </w: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else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"disabled"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)</w:t>
      </w:r>
    </w:p>
    <w:p w14:paraId="322DCD58" w14:textId="62EC8BC8" w:rsidR="00C2737D" w:rsidRPr="008E7B6D" w:rsidRDefault="004B681A" w:rsidP="008E7B6D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sz w:val="18"/>
          <w:szCs w:val="18"/>
          <w:lang w:val="en-TR"/>
        </w:rPr>
      </w:pP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   delete_button.</w:t>
      </w:r>
      <w:r w:rsidRPr="004B681A">
        <w:rPr>
          <w:rFonts w:ascii="Menlo" w:eastAsia="Times New Roman" w:hAnsi="Menlo" w:cs="Menlo"/>
          <w:color w:val="61AFEF"/>
          <w:sz w:val="18"/>
          <w:szCs w:val="18"/>
          <w:lang w:val="en-TR"/>
        </w:rPr>
        <w:t>config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(</w:t>
      </w:r>
      <w:r w:rsidRPr="004B681A">
        <w:rPr>
          <w:rFonts w:ascii="Menlo" w:eastAsia="Times New Roman" w:hAnsi="Menlo" w:cs="Menlo"/>
          <w:i/>
          <w:iCs/>
          <w:color w:val="E06C75"/>
          <w:sz w:val="18"/>
          <w:szCs w:val="18"/>
          <w:lang w:val="en-TR"/>
        </w:rPr>
        <w:t>state</w:t>
      </w:r>
      <w:r w:rsidRPr="004B681A">
        <w:rPr>
          <w:rFonts w:ascii="Menlo" w:eastAsia="Times New Roman" w:hAnsi="Menlo" w:cs="Menlo"/>
          <w:color w:val="56B6C2"/>
          <w:sz w:val="18"/>
          <w:szCs w:val="18"/>
          <w:lang w:val="en-TR"/>
        </w:rPr>
        <w:t>=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"normal"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if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connected </w:t>
      </w:r>
      <w:r w:rsidRPr="004B681A">
        <w:rPr>
          <w:rFonts w:ascii="Menlo" w:eastAsia="Times New Roman" w:hAnsi="Menlo" w:cs="Menlo"/>
          <w:color w:val="C678DD"/>
          <w:sz w:val="18"/>
          <w:szCs w:val="18"/>
          <w:lang w:val="en-TR"/>
        </w:rPr>
        <w:t>else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 xml:space="preserve"> </w:t>
      </w:r>
      <w:r w:rsidRPr="004B681A">
        <w:rPr>
          <w:rFonts w:ascii="Menlo" w:eastAsia="Times New Roman" w:hAnsi="Menlo" w:cs="Menlo"/>
          <w:color w:val="98C379"/>
          <w:sz w:val="18"/>
          <w:szCs w:val="18"/>
          <w:lang w:val="en-TR"/>
        </w:rPr>
        <w:t>"disabled"</w:t>
      </w:r>
      <w:r w:rsidRPr="004B681A">
        <w:rPr>
          <w:rFonts w:ascii="Menlo" w:eastAsia="Times New Roman" w:hAnsi="Menlo" w:cs="Menlo"/>
          <w:color w:val="ABB2BF"/>
          <w:sz w:val="18"/>
          <w:szCs w:val="18"/>
          <w:lang w:val="en-TR"/>
        </w:rPr>
        <w:t>)</w:t>
      </w:r>
    </w:p>
    <w:p w14:paraId="5BDF14EF" w14:textId="78997516" w:rsidR="00145163" w:rsidRDefault="00145163" w:rsidP="004B681A">
      <w:pPr>
        <w:rPr>
          <w:lang w:val="en-TR"/>
        </w:rPr>
      </w:pPr>
      <w:r>
        <w:rPr>
          <w:lang w:val="en-TR"/>
        </w:rPr>
        <w:t>Instead we added two additional lines to connect_to_server and disconnect_from_server functions for only disconnect and connect buttons visibility ;</w:t>
      </w:r>
    </w:p>
    <w:p w14:paraId="6F216311" w14:textId="4A9DC656" w:rsidR="0073634B" w:rsidRPr="0073634B" w:rsidRDefault="00145163" w:rsidP="007363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TR"/>
        </w:rPr>
      </w:pPr>
      <w:r w:rsidRPr="00145163">
        <w:rPr>
          <w:rFonts w:ascii="Courier New" w:eastAsia="Times New Roman" w:hAnsi="Courier New" w:cs="Courier New"/>
          <w:color w:val="BBBBBB"/>
          <w:sz w:val="24"/>
          <w:szCs w:val="24"/>
          <w:lang w:val="en-TR"/>
        </w:rPr>
        <w:t>connect_button.</w:t>
      </w:r>
      <w:r w:rsidRPr="00145163">
        <w:rPr>
          <w:rFonts w:ascii="Courier New" w:eastAsia="Times New Roman" w:hAnsi="Courier New" w:cs="Courier New"/>
          <w:color w:val="61AFEF"/>
          <w:sz w:val="24"/>
          <w:szCs w:val="24"/>
          <w:lang w:val="en-TR"/>
        </w:rPr>
        <w:t>config</w:t>
      </w:r>
      <w:r w:rsidRPr="00145163">
        <w:rPr>
          <w:rFonts w:ascii="Courier New" w:eastAsia="Times New Roman" w:hAnsi="Courier New" w:cs="Courier New"/>
          <w:color w:val="BBBBBB"/>
          <w:sz w:val="24"/>
          <w:szCs w:val="24"/>
          <w:lang w:val="en-TR"/>
        </w:rPr>
        <w:t>(</w:t>
      </w:r>
      <w:r w:rsidRPr="00145163">
        <w:rPr>
          <w:rFonts w:ascii="Courier New" w:eastAsia="Times New Roman" w:hAnsi="Courier New" w:cs="Courier New"/>
          <w:color w:val="D19A66"/>
          <w:sz w:val="24"/>
          <w:szCs w:val="24"/>
          <w:lang w:val="en-TR"/>
        </w:rPr>
        <w:t>state</w:t>
      </w:r>
      <w:r w:rsidRPr="00145163">
        <w:rPr>
          <w:rFonts w:ascii="Courier New" w:eastAsia="Times New Roman" w:hAnsi="Courier New" w:cs="Courier New"/>
          <w:color w:val="BBBBBB"/>
          <w:sz w:val="24"/>
          <w:szCs w:val="24"/>
          <w:lang w:val="en-TR"/>
        </w:rPr>
        <w:t>=</w:t>
      </w:r>
      <w:r w:rsidRPr="00145163">
        <w:rPr>
          <w:rFonts w:ascii="Courier New" w:eastAsia="Times New Roman" w:hAnsi="Courier New" w:cs="Courier New"/>
          <w:color w:val="89CA78"/>
          <w:sz w:val="24"/>
          <w:szCs w:val="24"/>
          <w:lang w:val="en-TR"/>
        </w:rPr>
        <w:t>"normal"</w:t>
      </w:r>
      <w:r w:rsidRPr="00145163">
        <w:rPr>
          <w:rFonts w:ascii="Courier New" w:eastAsia="Times New Roman" w:hAnsi="Courier New" w:cs="Courier New"/>
          <w:color w:val="BBBBBB"/>
          <w:sz w:val="24"/>
          <w:szCs w:val="24"/>
          <w:lang w:val="en-TR"/>
        </w:rPr>
        <w:t>)</w:t>
      </w:r>
      <w:r w:rsidRPr="00145163">
        <w:rPr>
          <w:rFonts w:ascii="Courier New" w:eastAsia="Times New Roman" w:hAnsi="Courier New" w:cs="Courier New"/>
          <w:color w:val="BBBBBB"/>
          <w:sz w:val="24"/>
          <w:szCs w:val="24"/>
          <w:lang w:val="en-TR"/>
        </w:rPr>
        <w:br/>
        <w:t>disconnect_button.</w:t>
      </w:r>
      <w:r w:rsidRPr="00145163">
        <w:rPr>
          <w:rFonts w:ascii="Courier New" w:eastAsia="Times New Roman" w:hAnsi="Courier New" w:cs="Courier New"/>
          <w:color w:val="61AFEF"/>
          <w:sz w:val="24"/>
          <w:szCs w:val="24"/>
          <w:lang w:val="en-TR"/>
        </w:rPr>
        <w:t>config</w:t>
      </w:r>
      <w:r w:rsidRPr="00145163">
        <w:rPr>
          <w:rFonts w:ascii="Courier New" w:eastAsia="Times New Roman" w:hAnsi="Courier New" w:cs="Courier New"/>
          <w:color w:val="BBBBBB"/>
          <w:sz w:val="24"/>
          <w:szCs w:val="24"/>
          <w:lang w:val="en-TR"/>
        </w:rPr>
        <w:t>(</w:t>
      </w:r>
      <w:r w:rsidRPr="00145163">
        <w:rPr>
          <w:rFonts w:ascii="Courier New" w:eastAsia="Times New Roman" w:hAnsi="Courier New" w:cs="Courier New"/>
          <w:color w:val="D19A66"/>
          <w:sz w:val="24"/>
          <w:szCs w:val="24"/>
          <w:lang w:val="en-TR"/>
        </w:rPr>
        <w:t>state</w:t>
      </w:r>
      <w:r w:rsidRPr="00145163">
        <w:rPr>
          <w:rFonts w:ascii="Courier New" w:eastAsia="Times New Roman" w:hAnsi="Courier New" w:cs="Courier New"/>
          <w:color w:val="BBBBBB"/>
          <w:sz w:val="24"/>
          <w:szCs w:val="24"/>
          <w:lang w:val="en-TR"/>
        </w:rPr>
        <w:t>=</w:t>
      </w:r>
      <w:r w:rsidRPr="00145163">
        <w:rPr>
          <w:rFonts w:ascii="Courier New" w:eastAsia="Times New Roman" w:hAnsi="Courier New" w:cs="Courier New"/>
          <w:color w:val="89CA78"/>
          <w:sz w:val="24"/>
          <w:szCs w:val="24"/>
          <w:lang w:val="en-TR"/>
        </w:rPr>
        <w:t>"disabled"</w:t>
      </w:r>
      <w:r w:rsidRPr="00145163">
        <w:rPr>
          <w:rFonts w:ascii="Courier New" w:eastAsia="Times New Roman" w:hAnsi="Courier New" w:cs="Courier New"/>
          <w:color w:val="BBBBBB"/>
          <w:sz w:val="24"/>
          <w:szCs w:val="24"/>
          <w:lang w:val="en-TR"/>
        </w:rPr>
        <w:t>)</w:t>
      </w:r>
    </w:p>
    <w:p w14:paraId="1DE64616" w14:textId="33697104" w:rsidR="004B681A" w:rsidRDefault="004B681A" w:rsidP="004B681A">
      <w:pPr>
        <w:pStyle w:val="Heading3"/>
      </w:pPr>
      <w:r>
        <w:t>1.</w:t>
      </w:r>
      <w:r w:rsidR="00145163">
        <w:t>2</w:t>
      </w:r>
      <w:r>
        <w:t xml:space="preserve"> </w:t>
      </w:r>
      <w:r w:rsidR="00145163" w:rsidRPr="00145163">
        <w:t xml:space="preserve">Addition of </w:t>
      </w:r>
      <w:proofErr w:type="spellStart"/>
      <w:r w:rsidR="00145163" w:rsidRPr="00145163">
        <w:t>on_closing</w:t>
      </w:r>
      <w:proofErr w:type="spellEnd"/>
      <w:r w:rsidR="00145163" w:rsidRPr="00145163">
        <w:t xml:space="preserve"> Function</w:t>
      </w:r>
      <w:r w:rsidR="00145163">
        <w:t>:</w:t>
      </w:r>
    </w:p>
    <w:p w14:paraId="1C875627" w14:textId="59D21E44" w:rsidR="00C2737D" w:rsidRDefault="00B62F56" w:rsidP="004B681A">
      <w:r>
        <w:t>We added a</w:t>
      </w:r>
      <w:r w:rsidR="004B681A" w:rsidRPr="004B681A">
        <w:t xml:space="preserve"> new function to handle proper disconnection when the application is closed, because in our old code when cross icon clicked on the client-side client were not disconnecting properly. By adding that function we made disconnection robust.</w:t>
      </w:r>
      <w:r>
        <w:t xml:space="preserve"> And the error “</w:t>
      </w:r>
      <w:r w:rsidRPr="00B62F56">
        <w:t>Window closing affects other user's connection (-2)</w:t>
      </w:r>
      <w:r>
        <w:t>” is solved.</w:t>
      </w:r>
    </w:p>
    <w:p w14:paraId="258A9463" w14:textId="77777777" w:rsidR="0073634B" w:rsidRPr="00C2737D" w:rsidRDefault="0073634B" w:rsidP="0073634B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lang w:val="en-TR"/>
        </w:rPr>
      </w:pPr>
      <w:r w:rsidRPr="00C2737D">
        <w:rPr>
          <w:rFonts w:ascii="Menlo" w:eastAsia="Times New Roman" w:hAnsi="Menlo" w:cs="Menlo"/>
          <w:color w:val="C678DD"/>
          <w:lang w:val="en-TR"/>
        </w:rPr>
        <w:t>def</w:t>
      </w:r>
      <w:r w:rsidRPr="00C2737D">
        <w:rPr>
          <w:rFonts w:ascii="Menlo" w:eastAsia="Times New Roman" w:hAnsi="Menlo" w:cs="Menlo"/>
          <w:color w:val="ABB2BF"/>
          <w:lang w:val="en-TR"/>
        </w:rPr>
        <w:t xml:space="preserve"> </w:t>
      </w:r>
      <w:r w:rsidRPr="00C2737D">
        <w:rPr>
          <w:rFonts w:ascii="Menlo" w:eastAsia="Times New Roman" w:hAnsi="Menlo" w:cs="Menlo"/>
          <w:color w:val="61AFEF"/>
          <w:lang w:val="en-TR"/>
        </w:rPr>
        <w:t>on_closing</w:t>
      </w:r>
      <w:r w:rsidRPr="00C2737D">
        <w:rPr>
          <w:rFonts w:ascii="Menlo" w:eastAsia="Times New Roman" w:hAnsi="Menlo" w:cs="Menlo"/>
          <w:color w:val="ABB2BF"/>
          <w:lang w:val="en-TR"/>
        </w:rPr>
        <w:t>():</w:t>
      </w:r>
    </w:p>
    <w:p w14:paraId="506B5874" w14:textId="77777777" w:rsidR="0073634B" w:rsidRPr="00C2737D" w:rsidRDefault="0073634B" w:rsidP="0073634B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lang w:val="en-TR"/>
        </w:rPr>
      </w:pPr>
      <w:r w:rsidRPr="00C2737D">
        <w:rPr>
          <w:rFonts w:ascii="Menlo" w:eastAsia="Times New Roman" w:hAnsi="Menlo" w:cs="Menlo"/>
          <w:color w:val="ABB2BF"/>
          <w:lang w:val="en-TR"/>
        </w:rPr>
        <w:t xml:space="preserve">    </w:t>
      </w:r>
      <w:r w:rsidRPr="00C2737D">
        <w:rPr>
          <w:rFonts w:ascii="Menlo" w:eastAsia="Times New Roman" w:hAnsi="Menlo" w:cs="Menlo"/>
          <w:color w:val="61AFEF"/>
          <w:lang w:val="en-TR"/>
        </w:rPr>
        <w:t>disconnect_from_server</w:t>
      </w:r>
      <w:r w:rsidRPr="00C2737D">
        <w:rPr>
          <w:rFonts w:ascii="Menlo" w:eastAsia="Times New Roman" w:hAnsi="Menlo" w:cs="Menlo"/>
          <w:color w:val="ABB2BF"/>
          <w:lang w:val="en-TR"/>
        </w:rPr>
        <w:t>()</w:t>
      </w:r>
    </w:p>
    <w:p w14:paraId="412D46B6" w14:textId="77777777" w:rsidR="0073634B" w:rsidRPr="00C2737D" w:rsidRDefault="0073634B" w:rsidP="0073634B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lang w:val="en-TR"/>
        </w:rPr>
      </w:pPr>
      <w:r w:rsidRPr="00C2737D">
        <w:rPr>
          <w:rFonts w:ascii="Menlo" w:eastAsia="Times New Roman" w:hAnsi="Menlo" w:cs="Menlo"/>
          <w:color w:val="ABB2BF"/>
          <w:lang w:val="en-TR"/>
        </w:rPr>
        <w:t xml:space="preserve">    root.</w:t>
      </w:r>
      <w:r w:rsidRPr="00C2737D">
        <w:rPr>
          <w:rFonts w:ascii="Menlo" w:eastAsia="Times New Roman" w:hAnsi="Menlo" w:cs="Menlo"/>
          <w:color w:val="61AFEF"/>
          <w:lang w:val="en-TR"/>
        </w:rPr>
        <w:t>destroy</w:t>
      </w:r>
      <w:r w:rsidRPr="00C2737D">
        <w:rPr>
          <w:rFonts w:ascii="Menlo" w:eastAsia="Times New Roman" w:hAnsi="Menlo" w:cs="Menlo"/>
          <w:color w:val="ABB2BF"/>
          <w:lang w:val="en-TR"/>
        </w:rPr>
        <w:t>()</w:t>
      </w:r>
    </w:p>
    <w:p w14:paraId="00FE9587" w14:textId="77777777" w:rsidR="0073634B" w:rsidRPr="00C2737D" w:rsidRDefault="0073634B" w:rsidP="0073634B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lang w:val="en-TR"/>
        </w:rPr>
      </w:pPr>
    </w:p>
    <w:p w14:paraId="41BB149D" w14:textId="77777777" w:rsidR="0073634B" w:rsidRPr="00C2737D" w:rsidRDefault="0073634B" w:rsidP="0073634B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lang w:val="en-TR"/>
        </w:rPr>
      </w:pPr>
      <w:r w:rsidRPr="00C2737D">
        <w:rPr>
          <w:rFonts w:ascii="Menlo" w:eastAsia="Times New Roman" w:hAnsi="Menlo" w:cs="Menlo"/>
          <w:i/>
          <w:iCs/>
          <w:color w:val="7F848E"/>
          <w:lang w:val="en-TR"/>
        </w:rPr>
        <w:t># Linked to window close event</w:t>
      </w:r>
    </w:p>
    <w:p w14:paraId="4112AA32" w14:textId="77777777" w:rsidR="0073634B" w:rsidRPr="0073634B" w:rsidRDefault="0073634B" w:rsidP="0073634B">
      <w:pPr>
        <w:shd w:val="clear" w:color="auto" w:fill="282C34"/>
        <w:spacing w:after="0" w:line="240" w:lineRule="auto"/>
        <w:rPr>
          <w:rFonts w:ascii="Menlo" w:eastAsia="Times New Roman" w:hAnsi="Menlo" w:cs="Menlo"/>
          <w:color w:val="ABB2BF"/>
          <w:lang w:val="en-TR"/>
        </w:rPr>
      </w:pPr>
      <w:r w:rsidRPr="00C2737D">
        <w:rPr>
          <w:rFonts w:ascii="Menlo" w:eastAsia="Times New Roman" w:hAnsi="Menlo" w:cs="Menlo"/>
          <w:color w:val="ABB2BF"/>
          <w:lang w:val="en-TR"/>
        </w:rPr>
        <w:t>root.</w:t>
      </w:r>
      <w:r w:rsidRPr="00C2737D">
        <w:rPr>
          <w:rFonts w:ascii="Menlo" w:eastAsia="Times New Roman" w:hAnsi="Menlo" w:cs="Menlo"/>
          <w:color w:val="61AFEF"/>
          <w:lang w:val="en-TR"/>
        </w:rPr>
        <w:t>protocol</w:t>
      </w:r>
      <w:r w:rsidRPr="00C2737D">
        <w:rPr>
          <w:rFonts w:ascii="Menlo" w:eastAsia="Times New Roman" w:hAnsi="Menlo" w:cs="Menlo"/>
          <w:color w:val="ABB2BF"/>
          <w:lang w:val="en-TR"/>
        </w:rPr>
        <w:t>(</w:t>
      </w:r>
      <w:r w:rsidRPr="00C2737D">
        <w:rPr>
          <w:rFonts w:ascii="Menlo" w:eastAsia="Times New Roman" w:hAnsi="Menlo" w:cs="Menlo"/>
          <w:color w:val="98C379"/>
          <w:lang w:val="en-TR"/>
        </w:rPr>
        <w:t>"WM_DELETE_WINDOW"</w:t>
      </w:r>
      <w:r w:rsidRPr="00C2737D">
        <w:rPr>
          <w:rFonts w:ascii="Menlo" w:eastAsia="Times New Roman" w:hAnsi="Menlo" w:cs="Menlo"/>
          <w:color w:val="ABB2BF"/>
          <w:lang w:val="en-TR"/>
        </w:rPr>
        <w:t xml:space="preserve">, </w:t>
      </w:r>
      <w:r w:rsidRPr="00C2737D">
        <w:rPr>
          <w:rFonts w:ascii="Menlo" w:eastAsia="Times New Roman" w:hAnsi="Menlo" w:cs="Menlo"/>
          <w:color w:val="61AFEF"/>
          <w:lang w:val="en-TR"/>
        </w:rPr>
        <w:t>on_closing</w:t>
      </w:r>
      <w:r w:rsidRPr="00C2737D">
        <w:rPr>
          <w:rFonts w:ascii="Menlo" w:eastAsia="Times New Roman" w:hAnsi="Menlo" w:cs="Menlo"/>
          <w:color w:val="ABB2BF"/>
          <w:lang w:val="en-TR"/>
        </w:rPr>
        <w:t>)</w:t>
      </w:r>
    </w:p>
    <w:p w14:paraId="7E254E76" w14:textId="35363E0C" w:rsidR="0073634B" w:rsidRDefault="0073634B" w:rsidP="004B681A"/>
    <w:p w14:paraId="6F2C5B00" w14:textId="13AC022B" w:rsidR="0083337C" w:rsidRDefault="0073634B" w:rsidP="0083337C">
      <w:pPr>
        <w:pStyle w:val="Heading2"/>
      </w:pPr>
      <w:r>
        <w:t>2. Changes in ServerGUI.py</w:t>
      </w:r>
    </w:p>
    <w:p w14:paraId="3718C799" w14:textId="77777777" w:rsidR="0083337C" w:rsidRPr="0083337C" w:rsidRDefault="0083337C" w:rsidP="0083337C"/>
    <w:p w14:paraId="3441A61B" w14:textId="0F1575C1" w:rsidR="0073634B" w:rsidRPr="0073634B" w:rsidRDefault="0073634B" w:rsidP="0073634B">
      <w:r>
        <w:t>No change</w:t>
      </w:r>
      <w:r w:rsidR="008E7B6D">
        <w:t xml:space="preserve"> is </w:t>
      </w:r>
      <w:r>
        <w:t>made on the server side</w:t>
      </w:r>
      <w:r w:rsidR="00B62F56">
        <w:t>.</w:t>
      </w:r>
    </w:p>
    <w:sectPr w:rsidR="0073634B" w:rsidRPr="007363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BB719" w14:textId="77777777" w:rsidR="0049194F" w:rsidRDefault="0049194F" w:rsidP="0073634B">
      <w:pPr>
        <w:spacing w:after="0" w:line="240" w:lineRule="auto"/>
      </w:pPr>
      <w:r>
        <w:separator/>
      </w:r>
    </w:p>
  </w:endnote>
  <w:endnote w:type="continuationSeparator" w:id="0">
    <w:p w14:paraId="471A0D27" w14:textId="77777777" w:rsidR="0049194F" w:rsidRDefault="0049194F" w:rsidP="0073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48572" w14:textId="77777777" w:rsidR="0049194F" w:rsidRDefault="0049194F" w:rsidP="0073634B">
      <w:pPr>
        <w:spacing w:after="0" w:line="240" w:lineRule="auto"/>
      </w:pPr>
      <w:r>
        <w:separator/>
      </w:r>
    </w:p>
  </w:footnote>
  <w:footnote w:type="continuationSeparator" w:id="0">
    <w:p w14:paraId="798D6DDC" w14:textId="77777777" w:rsidR="0049194F" w:rsidRDefault="0049194F" w:rsidP="00736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625613"/>
    <w:multiLevelType w:val="multilevel"/>
    <w:tmpl w:val="BDBE97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83477686">
    <w:abstractNumId w:val="8"/>
  </w:num>
  <w:num w:numId="2" w16cid:durableId="1735542330">
    <w:abstractNumId w:val="6"/>
  </w:num>
  <w:num w:numId="3" w16cid:durableId="998733438">
    <w:abstractNumId w:val="5"/>
  </w:num>
  <w:num w:numId="4" w16cid:durableId="1585214320">
    <w:abstractNumId w:val="4"/>
  </w:num>
  <w:num w:numId="5" w16cid:durableId="481697336">
    <w:abstractNumId w:val="7"/>
  </w:num>
  <w:num w:numId="6" w16cid:durableId="2084250742">
    <w:abstractNumId w:val="3"/>
  </w:num>
  <w:num w:numId="7" w16cid:durableId="1151170571">
    <w:abstractNumId w:val="2"/>
  </w:num>
  <w:num w:numId="8" w16cid:durableId="310913704">
    <w:abstractNumId w:val="1"/>
  </w:num>
  <w:num w:numId="9" w16cid:durableId="1751199944">
    <w:abstractNumId w:val="0"/>
  </w:num>
  <w:num w:numId="10" w16cid:durableId="22439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163"/>
    <w:rsid w:val="0015074B"/>
    <w:rsid w:val="0029639D"/>
    <w:rsid w:val="00326F90"/>
    <w:rsid w:val="00351166"/>
    <w:rsid w:val="0049194F"/>
    <w:rsid w:val="004B681A"/>
    <w:rsid w:val="006F78F2"/>
    <w:rsid w:val="0073634B"/>
    <w:rsid w:val="007E5E36"/>
    <w:rsid w:val="0083337C"/>
    <w:rsid w:val="008E7B6D"/>
    <w:rsid w:val="00A23B68"/>
    <w:rsid w:val="00AA1D8D"/>
    <w:rsid w:val="00B47730"/>
    <w:rsid w:val="00B62F56"/>
    <w:rsid w:val="00C2737D"/>
    <w:rsid w:val="00CB0664"/>
    <w:rsid w:val="00CD2E03"/>
    <w:rsid w:val="00D2771D"/>
    <w:rsid w:val="00D73E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980703A"/>
  <w14:defaultImageDpi w14:val="300"/>
  <w15:docId w15:val="{4EF90265-3F30-0D46-9470-2FA6F5E8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163"/>
    <w:rPr>
      <w:rFonts w:ascii="Courier New" w:eastAsia="Times New Roman" w:hAnsi="Courier New" w:cs="Courier New"/>
      <w:sz w:val="20"/>
      <w:szCs w:val="20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Ege TAN</cp:lastModifiedBy>
  <cp:revision>10</cp:revision>
  <dcterms:created xsi:type="dcterms:W3CDTF">2013-12-23T23:15:00Z</dcterms:created>
  <dcterms:modified xsi:type="dcterms:W3CDTF">2024-12-20T12:41:00Z</dcterms:modified>
  <cp:category/>
</cp:coreProperties>
</file>